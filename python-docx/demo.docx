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828800" cy="2106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ty_bo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069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